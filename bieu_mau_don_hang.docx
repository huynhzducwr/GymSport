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Biểu mẫu Đơn hàng</w:t>
      </w:r>
    </w:p>
    <w:p>
      <w:r>
        <w:t>OrderID: _____________________________</w:t>
      </w:r>
    </w:p>
    <w:p>
      <w:r>
        <w:t>UserID: ______________________________</w:t>
      </w:r>
    </w:p>
    <w:p>
      <w:r>
        <w:t>OrderDate: ___________________________</w:t>
      </w:r>
    </w:p>
    <w:p>
      <w:r>
        <w:t>TotalAmount: _________________________</w:t>
      </w:r>
    </w:p>
    <w:p>
      <w:r>
        <w:t>OrderStatus: _________________________</w:t>
      </w:r>
    </w:p>
    <w:p>
      <w:r>
        <w:t>ShippingAddress: ________________________________________________</w:t>
      </w:r>
    </w:p>
    <w:p>
      <w:r>
        <w:t>PhoneNumber: 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